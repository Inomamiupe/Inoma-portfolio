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73FC8">
      <w:pPr>
        <w:pStyle w:val="36"/>
      </w:pPr>
      <w:r>
        <w:t>Inoma Miupe Iibi</w:t>
      </w:r>
    </w:p>
    <w:p w14:paraId="50BB7B26">
      <w:r>
        <w:t>Civil Engineer | Freelancer | Virtual Assistant</w:t>
      </w:r>
    </w:p>
    <w:p w14:paraId="403ABC57">
      <w:r>
        <w:t>📧 miupeinoma3@gmail.com | 📞 +234 813 391 9056 | 📍 Port Harcourt, NG</w:t>
      </w:r>
    </w:p>
    <w:p w14:paraId="3E097A7D"/>
    <w:p w14:paraId="55486D11">
      <w:pPr>
        <w:pStyle w:val="2"/>
      </w:pPr>
      <w:r>
        <w:t>Professional Summary</w:t>
      </w:r>
    </w:p>
    <w:p w14:paraId="26BDF0D4">
      <w:r>
        <w:t>Multidisciplinary Civil Engineer and Virtual Assistant with 6+ years of experience across construction site management, structural design, and remote administrative support. Proven track record in project supervision, architectural detailing (2D/3D), and delivering seamless virtual support using CRM tools, project trackers, and communication platforms. Adept at handling technical challenges and client-facing roles with accuracy, speed, and professionalism.</w:t>
      </w:r>
    </w:p>
    <w:p w14:paraId="30AD15F5"/>
    <w:p w14:paraId="4E97D222">
      <w:pPr>
        <w:pStyle w:val="2"/>
      </w:pPr>
      <w:r>
        <w:t>Technical Skills &amp; Expertise</w:t>
      </w:r>
    </w:p>
    <w:p w14:paraId="3121E4FC">
      <w:pPr>
        <w:pStyle w:val="23"/>
      </w:pPr>
      <w:r>
        <w:t>Civil Engineering &amp; Design</w:t>
      </w:r>
    </w:p>
    <w:p w14:paraId="4FBDDB80">
      <w:pPr>
        <w:pStyle w:val="24"/>
      </w:pPr>
      <w:r>
        <w:t>Architectural 2D &amp; 3D Design: ArchiCAD, Revit, AutoCAD</w:t>
      </w:r>
    </w:p>
    <w:p w14:paraId="2B3663C4">
      <w:pPr>
        <w:pStyle w:val="24"/>
      </w:pPr>
      <w:r>
        <w:t>Structural Design &amp; Detailing: StaadPro, Orion, Procta</w:t>
      </w:r>
    </w:p>
    <w:p w14:paraId="342C4202">
      <w:pPr>
        <w:pStyle w:val="24"/>
      </w:pPr>
      <w:r>
        <w:t>Site Supervision &amp; Construction Planning</w:t>
      </w:r>
    </w:p>
    <w:p w14:paraId="4AF8C96E">
      <w:pPr>
        <w:pStyle w:val="24"/>
      </w:pPr>
      <w:r>
        <w:t>Quality Assurance &amp; Quality Control (QA/QC)</w:t>
      </w:r>
    </w:p>
    <w:p w14:paraId="305667BC">
      <w:pPr>
        <w:pStyle w:val="24"/>
      </w:pPr>
      <w:r>
        <w:t>Bill of Measurement &amp; Cost Evaluation</w:t>
      </w:r>
    </w:p>
    <w:p w14:paraId="7971EF7C">
      <w:pPr>
        <w:pStyle w:val="24"/>
      </w:pPr>
      <w:r>
        <w:t>Health &amp; Safety Compliance &amp; Reporting</w:t>
      </w:r>
    </w:p>
    <w:p w14:paraId="3E220999">
      <w:pPr>
        <w:pStyle w:val="23"/>
      </w:pPr>
      <w:r>
        <w:t>Virtual Assistance &amp; Customer Support</w:t>
      </w:r>
    </w:p>
    <w:p w14:paraId="5CD41E37">
      <w:pPr>
        <w:pStyle w:val="24"/>
      </w:pPr>
      <w:r>
        <w:t>Email, Calendar &amp; Travel Management</w:t>
      </w:r>
    </w:p>
    <w:p w14:paraId="1F45602B">
      <w:pPr>
        <w:pStyle w:val="24"/>
      </w:pPr>
      <w:r>
        <w:t>CRM Platforms: HubSpot, Zendesk, Slack</w:t>
      </w:r>
    </w:p>
    <w:p w14:paraId="7C445D83">
      <w:pPr>
        <w:pStyle w:val="24"/>
      </w:pPr>
      <w:r>
        <w:t>Project Management Tools: Asana, ClickUp, Monday.com</w:t>
      </w:r>
    </w:p>
    <w:p w14:paraId="195A00A4">
      <w:pPr>
        <w:pStyle w:val="24"/>
      </w:pPr>
      <w:r>
        <w:t>Customer Relations &amp; Support (Voice, Chat, Email)</w:t>
      </w:r>
    </w:p>
    <w:p w14:paraId="30E78DA7">
      <w:pPr>
        <w:pStyle w:val="24"/>
      </w:pPr>
      <w:r>
        <w:t>Airbnb Administration &amp; Remote Troubleshooting</w:t>
      </w:r>
    </w:p>
    <w:p w14:paraId="06E5B5F4">
      <w:pPr>
        <w:pStyle w:val="24"/>
      </w:pPr>
      <w:r>
        <w:t>Google Workspace: Docs, Sheets, Drive, Slides</w:t>
      </w:r>
    </w:p>
    <w:p w14:paraId="75E3C65B"/>
    <w:p w14:paraId="3C92DEF1">
      <w:pPr>
        <w:pStyle w:val="2"/>
      </w:pPr>
      <w:r>
        <w:t>Professional Experience</w:t>
      </w:r>
    </w:p>
    <w:p w14:paraId="68EEB84E">
      <w:pPr>
        <w:pStyle w:val="23"/>
      </w:pPr>
      <w:r>
        <w:t>Site Engineer - Aspreloty Concept Limited, Port Harcourt (Sept 2019 - Feb 2025)</w:t>
      </w:r>
    </w:p>
    <w:p w14:paraId="06FBB566">
      <w:pPr>
        <w:pStyle w:val="24"/>
      </w:pPr>
      <w:r>
        <w:t>Saved ₦1.2M within the first 2 months by optimizing material use.</w:t>
      </w:r>
    </w:p>
    <w:p w14:paraId="77B1013E">
      <w:pPr>
        <w:pStyle w:val="24"/>
      </w:pPr>
      <w:r>
        <w:t>Supervised daily site operations, ensuring compliance with architectural plans and safety protocols.</w:t>
      </w:r>
    </w:p>
    <w:p w14:paraId="474E689B">
      <w:pPr>
        <w:pStyle w:val="24"/>
      </w:pPr>
      <w:r>
        <w:t>Coordinated with architects and engineers to resolve on-site design issues.</w:t>
      </w:r>
    </w:p>
    <w:p w14:paraId="025633D3">
      <w:pPr>
        <w:pStyle w:val="24"/>
      </w:pPr>
      <w:r>
        <w:t>Conducted QA/QC inspections and maintained project documentation.</w:t>
      </w:r>
    </w:p>
    <w:p w14:paraId="2860D10A">
      <w:pPr>
        <w:pStyle w:val="24"/>
      </w:pPr>
      <w:r>
        <w:t>Prepared progress and cost-tracking reports for stakeholders.</w:t>
      </w:r>
    </w:p>
    <w:p w14:paraId="5C1E303E">
      <w:pPr>
        <w:pStyle w:val="23"/>
      </w:pPr>
      <w:r>
        <w:t>Virtual Assistant &amp; Customer Support Specialist - Eepho Resources Association, Port Harcourt (June 2023 - Jan 2025)</w:t>
      </w:r>
    </w:p>
    <w:p w14:paraId="4B6EE447">
      <w:pPr>
        <w:pStyle w:val="24"/>
      </w:pPr>
      <w:r>
        <w:t>Delivered high-quality support across email, chat, and phone channels.</w:t>
      </w:r>
    </w:p>
    <w:p w14:paraId="641EF046">
      <w:pPr>
        <w:pStyle w:val="24"/>
      </w:pPr>
      <w:r>
        <w:t>Researched market trends and generated customer insights reports.</w:t>
      </w:r>
    </w:p>
    <w:p w14:paraId="2993ED1C">
      <w:pPr>
        <w:pStyle w:val="24"/>
      </w:pPr>
      <w:r>
        <w:t>Used CRM tools to manage client databases and document all interactions.</w:t>
      </w:r>
    </w:p>
    <w:p w14:paraId="6FAE1D99">
      <w:pPr>
        <w:pStyle w:val="24"/>
      </w:pPr>
      <w:r>
        <w:t>Resolved product inquiries, coordinated virtual meetings, and managed travel logistics.</w:t>
      </w:r>
    </w:p>
    <w:p w14:paraId="4F6328BE">
      <w:pPr>
        <w:pStyle w:val="24"/>
      </w:pPr>
      <w:r>
        <w:t>Supported administrative operations in a fast-paced remote environment.</w:t>
      </w:r>
    </w:p>
    <w:p w14:paraId="166AB29D"/>
    <w:p w14:paraId="07AB25C0">
      <w:pPr>
        <w:pStyle w:val="2"/>
      </w:pPr>
      <w:r>
        <w:t>Education &amp; Certifications</w:t>
      </w:r>
    </w:p>
    <w:p w14:paraId="4C70F820">
      <w:pPr>
        <w:pStyle w:val="23"/>
      </w:pPr>
      <w:r>
        <w:t>Bachelor’s Degree in Civil Engineering - Rivers State University of Science &amp; Technology (Oct 2014 - Aug 2019)</w:t>
      </w:r>
    </w:p>
    <w:p w14:paraId="4B7D85EC">
      <w:pPr>
        <w:pStyle w:val="23"/>
      </w:pPr>
      <w:r>
        <w:t>Cloud Computing &amp; IT Support - Digital Witch (Ongoing, 2024-2025):</w:t>
      </w:r>
    </w:p>
    <w:p w14:paraId="28FD9EEC">
      <w:pPr>
        <w:pStyle w:val="23"/>
      </w:pPr>
      <w:r>
        <w:t>- Cloud Administration &amp; Cybersecurity</w:t>
      </w:r>
    </w:p>
    <w:p w14:paraId="428AB6B2">
      <w:pPr>
        <w:pStyle w:val="23"/>
      </w:pPr>
      <w:r>
        <w:t>- IT Support (Sept-Dec 2024)</w:t>
      </w:r>
    </w:p>
    <w:p w14:paraId="3044DA3C">
      <w:pPr>
        <w:pStyle w:val="23"/>
      </w:pPr>
      <w:r>
        <w:t>Certifications:</w:t>
      </w:r>
    </w:p>
    <w:p w14:paraId="65512A87">
      <w:pPr>
        <w:pStyle w:val="23"/>
      </w:pPr>
      <w:r>
        <w:t>- IT Support Certification (2025 - Present)</w:t>
      </w:r>
    </w:p>
    <w:p w14:paraId="49926D0C">
      <w:pPr>
        <w:pStyle w:val="23"/>
      </w:pPr>
      <w:r>
        <w:t>- Cybersecurity Awareness for Support Teams</w:t>
      </w:r>
    </w:p>
    <w:p w14:paraId="600142CC">
      <w:pPr>
        <w:pStyle w:val="23"/>
      </w:pPr>
      <w:r>
        <w:t>- Cloud &amp; SaaS Application Support</w:t>
      </w:r>
    </w:p>
    <w:p w14:paraId="4889E7AF">
      <w:pPr>
        <w:pStyle w:val="23"/>
      </w:pPr>
      <w:r>
        <w:t>- Effective Communication &amp; Customer Handling</w:t>
      </w:r>
    </w:p>
    <w:p w14:paraId="0E4A9E07">
      <w:pPr>
        <w:pStyle w:val="23"/>
      </w:pPr>
      <w:r>
        <w:t>- Help Desk &amp; Ticketing Systems</w:t>
      </w:r>
    </w:p>
    <w:p w14:paraId="5BB62167">
      <w:pPr>
        <w:pStyle w:val="23"/>
      </w:pPr>
      <w:r>
        <w:t>- Remote Troubleshooting &amp; Assistance</w:t>
      </w:r>
    </w:p>
    <w:p w14:paraId="1316CB21"/>
    <w:p w14:paraId="7D07A00B">
      <w:pPr>
        <w:pStyle w:val="2"/>
      </w:pPr>
      <w:r>
        <w:t>Key Strengths</w:t>
      </w:r>
    </w:p>
    <w:p w14:paraId="05224C7D">
      <w:pPr>
        <w:pStyle w:val="23"/>
      </w:pPr>
      <w:r>
        <w:t>Strong analytical &amp; problem-solving mindset</w:t>
      </w:r>
    </w:p>
    <w:p w14:paraId="53464F94">
      <w:pPr>
        <w:pStyle w:val="23"/>
      </w:pPr>
      <w:r>
        <w:t>Excellent written and verbal communication</w:t>
      </w:r>
    </w:p>
    <w:p w14:paraId="1A4F723E">
      <w:pPr>
        <w:pStyle w:val="23"/>
      </w:pPr>
      <w:r>
        <w:t>Highly organized with attention to detail</w:t>
      </w:r>
    </w:p>
    <w:p w14:paraId="42720EDA">
      <w:pPr>
        <w:pStyle w:val="23"/>
      </w:pPr>
      <w:r>
        <w:t>Quick learner, tech-savvy, and adaptable</w:t>
      </w:r>
    </w:p>
    <w:p w14:paraId="61319F6E">
      <w:pPr>
        <w:pStyle w:val="23"/>
      </w:pPr>
      <w:r>
        <w:t>Independent, proactive, and team-oriented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A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G-LIGHT</cp:lastModifiedBy>
  <dcterms:modified xsi:type="dcterms:W3CDTF">2025-05-26T22:35:14Z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606F654F7751472DBA64CB937FEB0DFD_12</vt:lpwstr>
  </property>
</Properties>
</file>